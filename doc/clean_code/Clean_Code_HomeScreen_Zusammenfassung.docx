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E3AB" w14:textId="0BF42B84" w:rsidR="00D20A09" w:rsidRPr="00E17403" w:rsidRDefault="00E17403">
      <w:pPr>
        <w:pStyle w:val="Titel"/>
        <w:rPr>
          <w:rFonts w:ascii="Arial" w:hAnsi="Arial" w:cs="Arial"/>
          <w:lang w:val="de-DE"/>
        </w:rPr>
      </w:pPr>
      <w:r w:rsidRPr="00E17403">
        <w:rPr>
          <w:rFonts w:ascii="Arial" w:hAnsi="Arial" w:cs="Arial"/>
          <w:lang w:val="de-DE"/>
        </w:rPr>
        <w:t xml:space="preserve">Zusammenfassung: Clean Code Anwendung auf </w:t>
      </w:r>
      <w:proofErr w:type="spellStart"/>
      <w:r w:rsidRPr="00E17403">
        <w:rPr>
          <w:rFonts w:ascii="Arial" w:hAnsi="Arial" w:cs="Arial"/>
          <w:lang w:val="de-DE"/>
        </w:rPr>
        <w:t>HomeScree</w:t>
      </w:r>
      <w:r>
        <w:rPr>
          <w:rFonts w:ascii="Arial" w:hAnsi="Arial" w:cs="Arial"/>
          <w:lang w:val="de-DE"/>
        </w:rPr>
        <w:t>n</w:t>
      </w:r>
      <w:proofErr w:type="spellEnd"/>
    </w:p>
    <w:p w14:paraId="07261860" w14:textId="77777777" w:rsidR="00D20A09" w:rsidRPr="00E17403" w:rsidRDefault="00E17403">
      <w:pPr>
        <w:rPr>
          <w:rFonts w:ascii="Arial" w:hAnsi="Arial" w:cs="Arial"/>
          <w:lang w:val="de-DE"/>
        </w:rPr>
      </w:pPr>
      <w:r w:rsidRPr="00E17403">
        <w:rPr>
          <w:rFonts w:ascii="Arial" w:hAnsi="Arial" w:cs="Arial"/>
          <w:lang w:val="de-DE"/>
        </w:rPr>
        <w:t xml:space="preserve">In diesem Dokument wird beschrieben, wie Clean Code Prinzipien auf den </w:t>
      </w:r>
      <w:proofErr w:type="spellStart"/>
      <w:r w:rsidRPr="00E17403">
        <w:rPr>
          <w:rFonts w:ascii="Arial" w:hAnsi="Arial" w:cs="Arial"/>
          <w:lang w:val="de-DE"/>
        </w:rPr>
        <w:t>HomeScreen</w:t>
      </w:r>
      <w:proofErr w:type="spellEnd"/>
      <w:r w:rsidRPr="00E17403">
        <w:rPr>
          <w:rFonts w:ascii="Arial" w:hAnsi="Arial" w:cs="Arial"/>
          <w:lang w:val="de-DE"/>
        </w:rPr>
        <w:t xml:space="preserve"> einer Flutter-App angewendet wurden, </w:t>
      </w:r>
      <w:r w:rsidRPr="00E17403">
        <w:rPr>
          <w:rFonts w:ascii="Arial" w:hAnsi="Arial" w:cs="Arial"/>
          <w:lang w:val="de-DE"/>
        </w:rPr>
        <w:br/>
        <w:t xml:space="preserve">ohne die Hauptstruktur der großen </w:t>
      </w:r>
      <w:proofErr w:type="spellStart"/>
      <w:proofErr w:type="gramStart"/>
      <w:r w:rsidRPr="00E17403">
        <w:rPr>
          <w:rFonts w:ascii="Arial" w:hAnsi="Arial" w:cs="Arial"/>
          <w:lang w:val="de-DE"/>
        </w:rPr>
        <w:t>build</w:t>
      </w:r>
      <w:proofErr w:type="spellEnd"/>
      <w:r w:rsidRPr="00E17403">
        <w:rPr>
          <w:rFonts w:ascii="Arial" w:hAnsi="Arial" w:cs="Arial"/>
          <w:lang w:val="de-DE"/>
        </w:rPr>
        <w:t>(</w:t>
      </w:r>
      <w:proofErr w:type="spellStart"/>
      <w:proofErr w:type="gramEnd"/>
      <w:r w:rsidRPr="00E17403">
        <w:rPr>
          <w:rFonts w:ascii="Arial" w:hAnsi="Arial" w:cs="Arial"/>
          <w:lang w:val="de-DE"/>
        </w:rPr>
        <w:t>BuildContext</w:t>
      </w:r>
      <w:proofErr w:type="spellEnd"/>
      <w:r w:rsidRPr="00E17403">
        <w:rPr>
          <w:rFonts w:ascii="Arial" w:hAnsi="Arial" w:cs="Arial"/>
          <w:lang w:val="de-DE"/>
        </w:rPr>
        <w:t xml:space="preserve"> </w:t>
      </w:r>
      <w:proofErr w:type="spellStart"/>
      <w:r w:rsidRPr="00E17403">
        <w:rPr>
          <w:rFonts w:ascii="Arial" w:hAnsi="Arial" w:cs="Arial"/>
          <w:lang w:val="de-DE"/>
        </w:rPr>
        <w:t>context</w:t>
      </w:r>
      <w:proofErr w:type="spellEnd"/>
      <w:r w:rsidRPr="00E17403">
        <w:rPr>
          <w:rFonts w:ascii="Arial" w:hAnsi="Arial" w:cs="Arial"/>
          <w:lang w:val="de-DE"/>
        </w:rPr>
        <w:t>)-Methode zu verändern.</w:t>
      </w:r>
      <w:r w:rsidRPr="00E17403">
        <w:rPr>
          <w:rFonts w:ascii="Arial" w:hAnsi="Arial" w:cs="Arial"/>
          <w:lang w:val="de-DE"/>
        </w:rPr>
        <w:br/>
      </w:r>
    </w:p>
    <w:p w14:paraId="5B81DB16" w14:textId="77777777" w:rsidR="00D20A09" w:rsidRPr="00E17403" w:rsidRDefault="00E17403">
      <w:pPr>
        <w:pStyle w:val="berschrift1"/>
        <w:rPr>
          <w:rFonts w:ascii="Arial" w:hAnsi="Arial" w:cs="Arial"/>
        </w:rPr>
      </w:pPr>
      <w:r w:rsidRPr="00E17403">
        <w:rPr>
          <w:rFonts w:ascii="Arial" w:hAnsi="Arial" w:cs="Arial"/>
        </w:rPr>
        <w:t>1. Änderungen im HomeScreen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20A09" w:rsidRPr="00E17403" w14:paraId="05C7D5D5" w14:textId="77777777">
        <w:tc>
          <w:tcPr>
            <w:tcW w:w="4320" w:type="dxa"/>
          </w:tcPr>
          <w:p w14:paraId="1FBECE62" w14:textId="77777777" w:rsidR="00D20A09" w:rsidRPr="00E17403" w:rsidRDefault="00E17403">
            <w:pPr>
              <w:rPr>
                <w:rFonts w:ascii="Arial" w:hAnsi="Arial" w:cs="Arial"/>
              </w:rPr>
            </w:pPr>
            <w:r w:rsidRPr="00E17403">
              <w:rPr>
                <w:rFonts w:ascii="Arial" w:hAnsi="Arial" w:cs="Arial"/>
              </w:rPr>
              <w:t>Bereich</w:t>
            </w:r>
          </w:p>
        </w:tc>
        <w:tc>
          <w:tcPr>
            <w:tcW w:w="4320" w:type="dxa"/>
          </w:tcPr>
          <w:p w14:paraId="760054F3" w14:textId="77777777" w:rsidR="00D20A09" w:rsidRPr="00E17403" w:rsidRDefault="00E17403">
            <w:pPr>
              <w:rPr>
                <w:rFonts w:ascii="Arial" w:hAnsi="Arial" w:cs="Arial"/>
              </w:rPr>
            </w:pPr>
            <w:r w:rsidRPr="00E17403">
              <w:rPr>
                <w:rFonts w:ascii="Arial" w:hAnsi="Arial" w:cs="Arial"/>
              </w:rPr>
              <w:t>Was genau verän</w:t>
            </w:r>
            <w:r w:rsidRPr="00E17403">
              <w:rPr>
                <w:rFonts w:ascii="Arial" w:hAnsi="Arial" w:cs="Arial"/>
              </w:rPr>
              <w:t>dert wurde</w:t>
            </w:r>
          </w:p>
        </w:tc>
      </w:tr>
      <w:tr w:rsidR="00D20A09" w:rsidRPr="00E17403" w14:paraId="183FBD14" w14:textId="77777777">
        <w:tc>
          <w:tcPr>
            <w:tcW w:w="4320" w:type="dxa"/>
          </w:tcPr>
          <w:p w14:paraId="5E63010D" w14:textId="77777777" w:rsidR="00D20A09" w:rsidRPr="00E17403" w:rsidRDefault="00E17403">
            <w:pPr>
              <w:rPr>
                <w:rFonts w:ascii="Arial" w:hAnsi="Arial" w:cs="Arial"/>
              </w:rPr>
            </w:pPr>
            <w:r w:rsidRPr="00E17403">
              <w:rPr>
                <w:rFonts w:ascii="Arial" w:hAnsi="Arial" w:cs="Arial"/>
              </w:rPr>
              <w:t>Formatierung</w:t>
            </w:r>
          </w:p>
        </w:tc>
        <w:tc>
          <w:tcPr>
            <w:tcW w:w="4320" w:type="dxa"/>
          </w:tcPr>
          <w:p w14:paraId="172C442A" w14:textId="77777777" w:rsidR="00D20A09" w:rsidRPr="00E17403" w:rsidRDefault="00E17403">
            <w:pPr>
              <w:rPr>
                <w:rFonts w:ascii="Arial" w:hAnsi="Arial" w:cs="Arial"/>
                <w:lang w:val="de-DE"/>
              </w:rPr>
            </w:pPr>
            <w:r w:rsidRPr="00E17403">
              <w:rPr>
                <w:rFonts w:ascii="Arial" w:hAnsi="Arial" w:cs="Arial"/>
                <w:lang w:val="de-DE"/>
              </w:rPr>
              <w:t>Einheitliche Einrückungen und Abstände verbessert, um die Lesbarkeit zu erhöhen.</w:t>
            </w:r>
          </w:p>
        </w:tc>
      </w:tr>
      <w:tr w:rsidR="00D20A09" w:rsidRPr="00E17403" w14:paraId="7B25D540" w14:textId="77777777">
        <w:tc>
          <w:tcPr>
            <w:tcW w:w="4320" w:type="dxa"/>
          </w:tcPr>
          <w:p w14:paraId="6045561F" w14:textId="77777777" w:rsidR="00D20A09" w:rsidRPr="00E17403" w:rsidRDefault="00E17403">
            <w:pPr>
              <w:rPr>
                <w:rFonts w:ascii="Arial" w:hAnsi="Arial" w:cs="Arial"/>
              </w:rPr>
            </w:pPr>
            <w:proofErr w:type="spellStart"/>
            <w:r w:rsidRPr="00E17403">
              <w:rPr>
                <w:rFonts w:ascii="Arial" w:hAnsi="Arial" w:cs="Arial"/>
              </w:rPr>
              <w:t>Kommentare</w:t>
            </w:r>
            <w:proofErr w:type="spellEnd"/>
          </w:p>
        </w:tc>
        <w:tc>
          <w:tcPr>
            <w:tcW w:w="4320" w:type="dxa"/>
          </w:tcPr>
          <w:p w14:paraId="5F05C365" w14:textId="77777777" w:rsidR="00D20A09" w:rsidRPr="00E17403" w:rsidRDefault="00E17403">
            <w:pPr>
              <w:rPr>
                <w:rFonts w:ascii="Arial" w:hAnsi="Arial" w:cs="Arial"/>
                <w:lang w:val="de-DE"/>
              </w:rPr>
            </w:pPr>
            <w:r w:rsidRPr="00E17403">
              <w:rPr>
                <w:rFonts w:ascii="Arial" w:hAnsi="Arial" w:cs="Arial"/>
                <w:lang w:val="de-DE"/>
              </w:rPr>
              <w:t xml:space="preserve">Bestehende Kommentare beibehalten und neue präzisierende Kommentare hinzugefügt (z.B. bei </w:t>
            </w:r>
            <w:proofErr w:type="spellStart"/>
            <w:r w:rsidRPr="00E17403">
              <w:rPr>
                <w:rFonts w:ascii="Arial" w:hAnsi="Arial" w:cs="Arial"/>
                <w:lang w:val="de-DE"/>
              </w:rPr>
              <w:t>onTap</w:t>
            </w:r>
            <w:proofErr w:type="spellEnd"/>
            <w:r w:rsidRPr="00E17403">
              <w:rPr>
                <w:rFonts w:ascii="Arial" w:hAnsi="Arial" w:cs="Arial"/>
                <w:lang w:val="de-DE"/>
              </w:rPr>
              <w:t>).</w:t>
            </w:r>
          </w:p>
        </w:tc>
      </w:tr>
      <w:tr w:rsidR="00D20A09" w:rsidRPr="00E17403" w14:paraId="5022B1DD" w14:textId="77777777">
        <w:tc>
          <w:tcPr>
            <w:tcW w:w="4320" w:type="dxa"/>
          </w:tcPr>
          <w:p w14:paraId="7572F71A" w14:textId="77777777" w:rsidR="00D20A09" w:rsidRPr="00E17403" w:rsidRDefault="00E17403">
            <w:pPr>
              <w:rPr>
                <w:rFonts w:ascii="Arial" w:hAnsi="Arial" w:cs="Arial"/>
              </w:rPr>
            </w:pPr>
            <w:proofErr w:type="spellStart"/>
            <w:r w:rsidRPr="00E17403">
              <w:rPr>
                <w:rFonts w:ascii="Arial" w:hAnsi="Arial" w:cs="Arial"/>
              </w:rPr>
              <w:t>Navigator.push</w:t>
            </w:r>
            <w:proofErr w:type="spellEnd"/>
          </w:p>
        </w:tc>
        <w:tc>
          <w:tcPr>
            <w:tcW w:w="4320" w:type="dxa"/>
          </w:tcPr>
          <w:p w14:paraId="567E8E37" w14:textId="77777777" w:rsidR="00D20A09" w:rsidRPr="00E17403" w:rsidRDefault="00E17403">
            <w:pPr>
              <w:rPr>
                <w:rFonts w:ascii="Arial" w:hAnsi="Arial" w:cs="Arial"/>
                <w:lang w:val="de-DE"/>
              </w:rPr>
            </w:pPr>
            <w:r w:rsidRPr="00E17403">
              <w:rPr>
                <w:rFonts w:ascii="Arial" w:hAnsi="Arial" w:cs="Arial"/>
                <w:lang w:val="de-DE"/>
              </w:rPr>
              <w:t>Bessere Strukturierung d</w:t>
            </w:r>
            <w:r w:rsidRPr="00E17403">
              <w:rPr>
                <w:rFonts w:ascii="Arial" w:hAnsi="Arial" w:cs="Arial"/>
                <w:lang w:val="de-DE"/>
              </w:rPr>
              <w:t>es Push-Mechanismus für bessere Lesbarkeit.</w:t>
            </w:r>
          </w:p>
        </w:tc>
      </w:tr>
      <w:tr w:rsidR="00D20A09" w:rsidRPr="00E17403" w14:paraId="4CD59BA7" w14:textId="77777777">
        <w:tc>
          <w:tcPr>
            <w:tcW w:w="4320" w:type="dxa"/>
          </w:tcPr>
          <w:p w14:paraId="5E0E5BFA" w14:textId="77777777" w:rsidR="00D20A09" w:rsidRPr="00E17403" w:rsidRDefault="00E17403">
            <w:pPr>
              <w:rPr>
                <w:rFonts w:ascii="Arial" w:hAnsi="Arial" w:cs="Arial"/>
              </w:rPr>
            </w:pPr>
            <w:proofErr w:type="spellStart"/>
            <w:r w:rsidRPr="00E17403">
              <w:rPr>
                <w:rFonts w:ascii="Arial" w:hAnsi="Arial" w:cs="Arial"/>
              </w:rPr>
              <w:t>BoxDecoration</w:t>
            </w:r>
            <w:proofErr w:type="spellEnd"/>
            <w:r w:rsidRPr="00E17403">
              <w:rPr>
                <w:rFonts w:ascii="Arial" w:hAnsi="Arial" w:cs="Arial"/>
              </w:rPr>
              <w:t xml:space="preserve"> </w:t>
            </w:r>
            <w:proofErr w:type="spellStart"/>
            <w:r w:rsidRPr="00E17403">
              <w:rPr>
                <w:rFonts w:ascii="Arial" w:hAnsi="Arial" w:cs="Arial"/>
              </w:rPr>
              <w:t>Struktur</w:t>
            </w:r>
            <w:proofErr w:type="spellEnd"/>
          </w:p>
        </w:tc>
        <w:tc>
          <w:tcPr>
            <w:tcW w:w="4320" w:type="dxa"/>
          </w:tcPr>
          <w:p w14:paraId="67EB66DA" w14:textId="77777777" w:rsidR="00D20A09" w:rsidRPr="00E17403" w:rsidRDefault="00E17403">
            <w:pPr>
              <w:rPr>
                <w:rFonts w:ascii="Arial" w:hAnsi="Arial" w:cs="Arial"/>
                <w:lang w:val="de-DE"/>
              </w:rPr>
            </w:pPr>
            <w:proofErr w:type="spellStart"/>
            <w:r w:rsidRPr="00E17403">
              <w:rPr>
                <w:rFonts w:ascii="Arial" w:hAnsi="Arial" w:cs="Arial"/>
                <w:lang w:val="de-DE"/>
              </w:rPr>
              <w:t>BoxDecoration</w:t>
            </w:r>
            <w:proofErr w:type="spellEnd"/>
            <w:r w:rsidRPr="00E17403">
              <w:rPr>
                <w:rFonts w:ascii="Arial" w:hAnsi="Arial" w:cs="Arial"/>
                <w:lang w:val="de-DE"/>
              </w:rPr>
              <w:t xml:space="preserve"> klarer formatiert, um Border, Shadow und Co. übersichtlicher darzustellen.</w:t>
            </w:r>
          </w:p>
        </w:tc>
      </w:tr>
      <w:tr w:rsidR="00D20A09" w:rsidRPr="00E17403" w14:paraId="48EB2A18" w14:textId="77777777">
        <w:tc>
          <w:tcPr>
            <w:tcW w:w="4320" w:type="dxa"/>
          </w:tcPr>
          <w:p w14:paraId="39C12312" w14:textId="77777777" w:rsidR="00D20A09" w:rsidRPr="00E17403" w:rsidRDefault="00E17403">
            <w:pPr>
              <w:rPr>
                <w:rFonts w:ascii="Arial" w:hAnsi="Arial" w:cs="Arial"/>
              </w:rPr>
            </w:pPr>
            <w:r w:rsidRPr="00E17403">
              <w:rPr>
                <w:rFonts w:ascii="Arial" w:hAnsi="Arial" w:cs="Arial"/>
              </w:rPr>
              <w:t xml:space="preserve">Icon und Text </w:t>
            </w:r>
            <w:proofErr w:type="spellStart"/>
            <w:r w:rsidRPr="00E17403">
              <w:rPr>
                <w:rFonts w:ascii="Arial" w:hAnsi="Arial" w:cs="Arial"/>
              </w:rPr>
              <w:t>Einrückung</w:t>
            </w:r>
            <w:proofErr w:type="spellEnd"/>
          </w:p>
        </w:tc>
        <w:tc>
          <w:tcPr>
            <w:tcW w:w="4320" w:type="dxa"/>
          </w:tcPr>
          <w:p w14:paraId="416B355E" w14:textId="77777777" w:rsidR="00D20A09" w:rsidRPr="00E17403" w:rsidRDefault="00E17403">
            <w:pPr>
              <w:rPr>
                <w:rFonts w:ascii="Arial" w:hAnsi="Arial" w:cs="Arial"/>
                <w:lang w:val="de-DE"/>
              </w:rPr>
            </w:pPr>
            <w:r w:rsidRPr="00E17403">
              <w:rPr>
                <w:rFonts w:ascii="Arial" w:hAnsi="Arial" w:cs="Arial"/>
                <w:lang w:val="de-DE"/>
              </w:rPr>
              <w:t xml:space="preserve">Kleine optische Verbesserungen in der </w:t>
            </w:r>
            <w:proofErr w:type="spellStart"/>
            <w:r w:rsidRPr="00E17403">
              <w:rPr>
                <w:rFonts w:ascii="Arial" w:hAnsi="Arial" w:cs="Arial"/>
                <w:lang w:val="de-DE"/>
              </w:rPr>
              <w:t>Column</w:t>
            </w:r>
            <w:proofErr w:type="spellEnd"/>
            <w:r w:rsidRPr="00E17403">
              <w:rPr>
                <w:rFonts w:ascii="Arial" w:hAnsi="Arial" w:cs="Arial"/>
                <w:lang w:val="de-DE"/>
              </w:rPr>
              <w:t>-Anordnung für bessere Verstä</w:t>
            </w:r>
            <w:r w:rsidRPr="00E17403">
              <w:rPr>
                <w:rFonts w:ascii="Arial" w:hAnsi="Arial" w:cs="Arial"/>
                <w:lang w:val="de-DE"/>
              </w:rPr>
              <w:t>ndlichkeit.</w:t>
            </w:r>
          </w:p>
        </w:tc>
      </w:tr>
    </w:tbl>
    <w:p w14:paraId="00BAB77C" w14:textId="77777777" w:rsidR="00D20A09" w:rsidRPr="00E17403" w:rsidRDefault="00E17403">
      <w:pPr>
        <w:pStyle w:val="berschrift1"/>
        <w:rPr>
          <w:rFonts w:ascii="Arial" w:hAnsi="Arial" w:cs="Arial"/>
          <w:lang w:val="de-DE"/>
        </w:rPr>
      </w:pPr>
      <w:r w:rsidRPr="00E17403">
        <w:rPr>
          <w:rFonts w:ascii="Arial" w:hAnsi="Arial" w:cs="Arial"/>
          <w:lang w:val="de-DE"/>
        </w:rPr>
        <w:t>2. Was nicht verändert wurde</w:t>
      </w:r>
    </w:p>
    <w:p w14:paraId="161DBE95" w14:textId="02BAC9FC" w:rsidR="00D20A09" w:rsidRPr="00E17403" w:rsidRDefault="00E17403">
      <w:pPr>
        <w:rPr>
          <w:rFonts w:ascii="Arial" w:hAnsi="Arial" w:cs="Arial"/>
          <w:lang w:val="de-DE"/>
        </w:rPr>
      </w:pPr>
      <w:r w:rsidRPr="00E17403">
        <w:rPr>
          <w:rFonts w:ascii="Arial" w:hAnsi="Arial" w:cs="Arial"/>
          <w:lang w:val="de-DE"/>
        </w:rPr>
        <w:t xml:space="preserve">- Die große </w:t>
      </w:r>
      <w:proofErr w:type="spellStart"/>
      <w:proofErr w:type="gramStart"/>
      <w:r w:rsidRPr="00E17403">
        <w:rPr>
          <w:rFonts w:ascii="Arial" w:hAnsi="Arial" w:cs="Arial"/>
          <w:lang w:val="de-DE"/>
        </w:rPr>
        <w:t>build</w:t>
      </w:r>
      <w:proofErr w:type="spellEnd"/>
      <w:r w:rsidRPr="00E17403">
        <w:rPr>
          <w:rFonts w:ascii="Arial" w:hAnsi="Arial" w:cs="Arial"/>
          <w:lang w:val="de-DE"/>
        </w:rPr>
        <w:t>(</w:t>
      </w:r>
      <w:proofErr w:type="spellStart"/>
      <w:proofErr w:type="gramEnd"/>
      <w:r w:rsidRPr="00E17403">
        <w:rPr>
          <w:rFonts w:ascii="Arial" w:hAnsi="Arial" w:cs="Arial"/>
          <w:lang w:val="de-DE"/>
        </w:rPr>
        <w:t>BuildContext</w:t>
      </w:r>
      <w:proofErr w:type="spellEnd"/>
      <w:r w:rsidRPr="00E17403">
        <w:rPr>
          <w:rFonts w:ascii="Arial" w:hAnsi="Arial" w:cs="Arial"/>
          <w:lang w:val="de-DE"/>
        </w:rPr>
        <w:t xml:space="preserve"> </w:t>
      </w:r>
      <w:proofErr w:type="spellStart"/>
      <w:r w:rsidRPr="00E17403">
        <w:rPr>
          <w:rFonts w:ascii="Arial" w:hAnsi="Arial" w:cs="Arial"/>
          <w:lang w:val="de-DE"/>
        </w:rPr>
        <w:t>context</w:t>
      </w:r>
      <w:proofErr w:type="spellEnd"/>
      <w:r w:rsidRPr="00E17403">
        <w:rPr>
          <w:rFonts w:ascii="Arial" w:hAnsi="Arial" w:cs="Arial"/>
          <w:lang w:val="de-DE"/>
        </w:rPr>
        <w:t>)-Methode bleibt vollständig erhalten.</w:t>
      </w:r>
      <w:r w:rsidRPr="00E17403">
        <w:rPr>
          <w:rFonts w:ascii="Arial" w:hAnsi="Arial" w:cs="Arial"/>
          <w:lang w:val="de-DE"/>
        </w:rPr>
        <w:br/>
        <w:t>- Keine Auslagerung in Hilfsmethoden</w:t>
      </w:r>
      <w:r w:rsidRPr="00E17403">
        <w:rPr>
          <w:rFonts w:ascii="Arial" w:hAnsi="Arial" w:cs="Arial"/>
          <w:lang w:val="de-DE"/>
        </w:rPr>
        <w:br/>
        <w:t xml:space="preserve">- Alle Widgets verbleiben innerhalb der </w:t>
      </w:r>
      <w:proofErr w:type="spellStart"/>
      <w:r w:rsidRPr="00E17403">
        <w:rPr>
          <w:rFonts w:ascii="Arial" w:hAnsi="Arial" w:cs="Arial"/>
          <w:lang w:val="de-DE"/>
        </w:rPr>
        <w:t>build</w:t>
      </w:r>
      <w:proofErr w:type="spellEnd"/>
      <w:r w:rsidRPr="00E17403">
        <w:rPr>
          <w:rFonts w:ascii="Arial" w:hAnsi="Arial" w:cs="Arial"/>
          <w:lang w:val="de-DE"/>
        </w:rPr>
        <w:t>()-Methode.</w:t>
      </w:r>
      <w:r w:rsidRPr="00E17403">
        <w:rPr>
          <w:rFonts w:ascii="Arial" w:hAnsi="Arial" w:cs="Arial"/>
          <w:lang w:val="de-DE"/>
        </w:rPr>
        <w:br/>
        <w:t>- D</w:t>
      </w:r>
      <w:r w:rsidRPr="00E17403">
        <w:rPr>
          <w:rFonts w:ascii="Arial" w:hAnsi="Arial" w:cs="Arial"/>
          <w:lang w:val="de-DE"/>
        </w:rPr>
        <w:t>as Layout und das Verhalten der App bleiben unverändert.</w:t>
      </w:r>
      <w:r w:rsidRPr="00E17403">
        <w:rPr>
          <w:rFonts w:ascii="Arial" w:hAnsi="Arial" w:cs="Arial"/>
          <w:lang w:val="de-DE"/>
        </w:rPr>
        <w:br/>
      </w:r>
    </w:p>
    <w:p w14:paraId="0E2505E4" w14:textId="77777777" w:rsidR="00D20A09" w:rsidRPr="00E17403" w:rsidRDefault="00E17403">
      <w:pPr>
        <w:pStyle w:val="berschrift1"/>
        <w:rPr>
          <w:rFonts w:ascii="Arial" w:hAnsi="Arial" w:cs="Arial"/>
          <w:lang w:val="de-DE"/>
        </w:rPr>
      </w:pPr>
      <w:r w:rsidRPr="00E17403">
        <w:rPr>
          <w:rFonts w:ascii="Arial" w:hAnsi="Arial" w:cs="Arial"/>
          <w:lang w:val="de-DE"/>
        </w:rPr>
        <w:t>3. Zusammenfassung</w:t>
      </w:r>
    </w:p>
    <w:p w14:paraId="3D5FBDCE" w14:textId="701CC4C5" w:rsidR="00D20A09" w:rsidRPr="00E17403" w:rsidRDefault="00E17403">
      <w:pPr>
        <w:rPr>
          <w:rFonts w:ascii="Arial" w:hAnsi="Arial" w:cs="Arial"/>
          <w:lang w:val="de-DE"/>
        </w:rPr>
      </w:pPr>
      <w:r w:rsidRPr="00E17403">
        <w:rPr>
          <w:rFonts w:ascii="Arial" w:hAnsi="Arial" w:cs="Arial"/>
          <w:lang w:val="de-DE"/>
        </w:rPr>
        <w:t xml:space="preserve">Durch diese gezielten Verbesserungen wurde der Quellcode lesbarer, wartbarer und klarer strukturiert, ohne das ursprüngliche Konzept zu verändern. </w:t>
      </w:r>
      <w:r w:rsidRPr="00E17403">
        <w:rPr>
          <w:rFonts w:ascii="Arial" w:hAnsi="Arial" w:cs="Arial"/>
          <w:lang w:val="de-DE"/>
        </w:rPr>
        <w:br/>
      </w:r>
      <w:r w:rsidRPr="00E17403">
        <w:rPr>
          <w:rFonts w:ascii="Arial" w:hAnsi="Arial" w:cs="Arial"/>
          <w:lang w:val="de-DE"/>
        </w:rPr>
        <w:lastRenderedPageBreak/>
        <w:t xml:space="preserve">Die Änderungen </w:t>
      </w:r>
      <w:proofErr w:type="spellStart"/>
      <w:r w:rsidRPr="00E17403">
        <w:rPr>
          <w:rFonts w:ascii="Arial" w:hAnsi="Arial" w:cs="Arial"/>
          <w:lang w:val="de-DE"/>
        </w:rPr>
        <w:t>folgen</w:t>
      </w:r>
      <w:r>
        <w:rPr>
          <w:rFonts w:ascii="Arial" w:hAnsi="Arial" w:cs="Arial"/>
          <w:lang w:val="de-DE"/>
        </w:rPr>
        <w:t xml:space="preserve"> </w:t>
      </w:r>
      <w:r w:rsidRPr="00E17403">
        <w:rPr>
          <w:rFonts w:ascii="Arial" w:hAnsi="Arial" w:cs="Arial"/>
          <w:lang w:val="de-DE"/>
        </w:rPr>
        <w:t>den</w:t>
      </w:r>
      <w:proofErr w:type="spellEnd"/>
      <w:r w:rsidRPr="00E17403">
        <w:rPr>
          <w:rFonts w:ascii="Arial" w:hAnsi="Arial" w:cs="Arial"/>
          <w:lang w:val="de-DE"/>
        </w:rPr>
        <w:t xml:space="preserve"> Clean Code Prinzipien nach Robert C. Martin</w:t>
      </w:r>
      <w:r w:rsidRPr="00E17403">
        <w:rPr>
          <w:rFonts w:ascii="Arial" w:hAnsi="Arial" w:cs="Arial"/>
          <w:lang w:val="de-DE"/>
        </w:rPr>
        <w:br/>
      </w:r>
    </w:p>
    <w:sectPr w:rsidR="00D20A09" w:rsidRPr="00E174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0A09"/>
    <w:rsid w:val="00E174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CD0EC"/>
  <w14:defaultImageDpi w14:val="300"/>
  <w15:docId w15:val="{D45423C6-311C-493E-B8A0-1C2B4EA8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Carina Bastron</cp:lastModifiedBy>
  <cp:revision>2</cp:revision>
  <dcterms:created xsi:type="dcterms:W3CDTF">2025-04-27T14:06:00Z</dcterms:created>
  <dcterms:modified xsi:type="dcterms:W3CDTF">2025-04-27T14:06:00Z</dcterms:modified>
  <cp:category/>
</cp:coreProperties>
</file>